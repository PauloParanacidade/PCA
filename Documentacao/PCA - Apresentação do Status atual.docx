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7F30" w14:textId="77777777" w:rsidR="002B1F9F" w:rsidRPr="00403834" w:rsidRDefault="00000000" w:rsidP="002B1F9F">
      <w:pPr>
        <w:pStyle w:val="Ttulo"/>
        <w:jc w:val="center"/>
        <w:rPr>
          <w:lang w:val="pt-BR"/>
        </w:rPr>
      </w:pPr>
      <w:r w:rsidRPr="00403834">
        <w:rPr>
          <w:lang w:val="pt-BR"/>
        </w:rPr>
        <w:t>PCA</w:t>
      </w:r>
    </w:p>
    <w:p w14:paraId="66213FF1" w14:textId="10424D7D" w:rsidR="00525975" w:rsidRPr="00403834" w:rsidRDefault="00000000" w:rsidP="002B1F9F">
      <w:pPr>
        <w:pStyle w:val="Ttulo"/>
        <w:jc w:val="center"/>
        <w:rPr>
          <w:lang w:val="pt-BR"/>
        </w:rPr>
      </w:pPr>
      <w:r w:rsidRPr="00403834">
        <w:rPr>
          <w:lang w:val="pt-BR"/>
        </w:rPr>
        <w:t>Planejamento de Contratações Anual</w:t>
      </w:r>
    </w:p>
    <w:p w14:paraId="249EE435" w14:textId="77777777" w:rsidR="00525975" w:rsidRPr="00403834" w:rsidRDefault="00000000">
      <w:pPr>
        <w:rPr>
          <w:lang w:val="pt-BR"/>
        </w:rPr>
      </w:pPr>
      <w:r w:rsidRPr="00403834">
        <w:rPr>
          <w:lang w:val="pt-BR"/>
        </w:rPr>
        <w:t>Responsável: Paulo Rogério de Souza Filho</w:t>
      </w:r>
    </w:p>
    <w:p w14:paraId="7EA58F0E" w14:textId="09D6EACC" w:rsidR="00525975" w:rsidRPr="00403834" w:rsidRDefault="00000000">
      <w:pPr>
        <w:rPr>
          <w:lang w:val="pt-BR"/>
        </w:rPr>
      </w:pPr>
      <w:r w:rsidRPr="00403834">
        <w:rPr>
          <w:lang w:val="pt-BR"/>
        </w:rPr>
        <w:t>Instituição: Paranacidade – Coordenadoria de TI</w:t>
      </w:r>
      <w:r w:rsidR="00E6055B">
        <w:rPr>
          <w:lang w:val="pt-BR"/>
        </w:rPr>
        <w:t xml:space="preserve"> (CTI)</w:t>
      </w:r>
    </w:p>
    <w:p w14:paraId="306E0911" w14:textId="77777777" w:rsidR="00525975" w:rsidRPr="00403834" w:rsidRDefault="00000000">
      <w:pPr>
        <w:rPr>
          <w:lang w:val="pt-BR"/>
        </w:rPr>
      </w:pPr>
      <w:r w:rsidRPr="00403834">
        <w:rPr>
          <w:lang w:val="pt-BR"/>
        </w:rPr>
        <w:t>Data: 18 de junho de 2025</w:t>
      </w:r>
    </w:p>
    <w:p w14:paraId="7749F2CE" w14:textId="77777777" w:rsidR="002B1F9F" w:rsidRPr="00403834" w:rsidRDefault="002B1F9F">
      <w:pPr>
        <w:rPr>
          <w:lang w:val="pt-BR"/>
        </w:rPr>
      </w:pPr>
    </w:p>
    <w:p w14:paraId="1F88D2FA" w14:textId="77777777" w:rsidR="002B1F9F" w:rsidRPr="00403834" w:rsidRDefault="002B1F9F">
      <w:pPr>
        <w:rPr>
          <w:lang w:val="pt-BR"/>
        </w:rPr>
      </w:pPr>
    </w:p>
    <w:p w14:paraId="622F7757" w14:textId="77777777" w:rsidR="002B1F9F" w:rsidRPr="00403834" w:rsidRDefault="002B1F9F">
      <w:pPr>
        <w:rPr>
          <w:lang w:val="pt-BR"/>
        </w:rPr>
      </w:pPr>
    </w:p>
    <w:p w14:paraId="38819420" w14:textId="77777777" w:rsidR="002B1F9F" w:rsidRPr="00403834" w:rsidRDefault="002B1F9F">
      <w:pPr>
        <w:rPr>
          <w:lang w:val="pt-BR"/>
        </w:rPr>
      </w:pPr>
    </w:p>
    <w:p w14:paraId="085EAA1F" w14:textId="035489F3" w:rsidR="00525975" w:rsidRPr="00403834" w:rsidRDefault="002B1F9F">
      <w:pPr>
        <w:rPr>
          <w:lang w:val="pt-BR"/>
        </w:rPr>
      </w:pPr>
      <w:r w:rsidRPr="00403834">
        <w:rPr>
          <w:noProof/>
          <w:lang w:val="pt-BR"/>
        </w:rPr>
        <w:drawing>
          <wp:inline distT="0" distB="0" distL="0" distR="0" wp14:anchorId="5D3CE380" wp14:editId="75F7814D">
            <wp:extent cx="5791200" cy="3257550"/>
            <wp:effectExtent l="0" t="0" r="0" b="0"/>
            <wp:docPr id="321915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062" cy="325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403834">
        <w:rPr>
          <w:lang w:val="pt-BR"/>
        </w:rPr>
        <w:br w:type="page"/>
      </w:r>
    </w:p>
    <w:p w14:paraId="32B10BAE" w14:textId="77777777" w:rsidR="00525975" w:rsidRPr="00403834" w:rsidRDefault="00000000">
      <w:pPr>
        <w:pStyle w:val="Ttulo1"/>
        <w:rPr>
          <w:lang w:val="pt-BR"/>
        </w:rPr>
      </w:pPr>
      <w:r w:rsidRPr="00403834">
        <w:rPr>
          <w:lang w:val="pt-BR"/>
        </w:rPr>
        <w:lastRenderedPageBreak/>
        <w:t>1. Descrição do Projeto</w:t>
      </w:r>
    </w:p>
    <w:p w14:paraId="4D19D053" w14:textId="77777777" w:rsidR="00525975" w:rsidRPr="00403834" w:rsidRDefault="00000000">
      <w:pPr>
        <w:rPr>
          <w:lang w:val="pt-BR"/>
        </w:rPr>
      </w:pPr>
      <w:r w:rsidRPr="00403834">
        <w:rPr>
          <w:lang w:val="pt-BR"/>
        </w:rPr>
        <w:t>Sistema web desenvolvido em Laravel para controlar o fluxo de pedidos de itens e serviços no âmbito do Paranacidade. A solução substitui planilhas manuais e centraliza a criação, validação, acompanhamento e registro histórico das propostas para o PCA (PPP) iniciadas por diferentes setores.</w:t>
      </w:r>
      <w:r w:rsidRPr="00403834">
        <w:rPr>
          <w:lang w:val="pt-BR"/>
        </w:rPr>
        <w:br/>
      </w:r>
      <w:r w:rsidRPr="00403834">
        <w:rPr>
          <w:lang w:val="pt-BR"/>
        </w:rPr>
        <w:br/>
        <w:t>O sistema contempla controle de permissões por papel, autenticação via LDAP, formulários validados, trilha de auditoria das ações e estrutura preparada para relatórios e dashboards analíticos.</w:t>
      </w:r>
    </w:p>
    <w:p w14:paraId="715FB3A2" w14:textId="0C5142E6" w:rsidR="00831764" w:rsidRDefault="00831764" w:rsidP="00831764">
      <w:pPr>
        <w:pStyle w:val="Ttulo1"/>
        <w:rPr>
          <w:lang w:val="pt-BR"/>
        </w:rPr>
      </w:pPr>
      <w:r w:rsidRPr="00403834">
        <w:rPr>
          <w:lang w:val="pt-BR"/>
        </w:rPr>
        <w:t>2</w:t>
      </w:r>
      <w:r w:rsidRPr="00403834">
        <w:rPr>
          <w:lang w:val="pt-BR"/>
        </w:rPr>
        <w:t xml:space="preserve">. </w:t>
      </w:r>
      <w:r w:rsidR="00403834" w:rsidRPr="00403834">
        <w:rPr>
          <w:lang w:val="pt-BR"/>
        </w:rPr>
        <w:t>Telas</w:t>
      </w:r>
    </w:p>
    <w:p w14:paraId="20F7F94B" w14:textId="77777777" w:rsidR="00403834" w:rsidRPr="00403834" w:rsidRDefault="00403834" w:rsidP="00403834">
      <w:pPr>
        <w:rPr>
          <w:lang w:val="pt-BR"/>
        </w:rPr>
      </w:pPr>
    </w:p>
    <w:p w14:paraId="7A77E847" w14:textId="1890372E" w:rsidR="00403834" w:rsidRDefault="00403834" w:rsidP="00403834">
      <w:pPr>
        <w:rPr>
          <w:lang w:val="pt-BR"/>
        </w:rPr>
      </w:pPr>
      <w:r>
        <w:rPr>
          <w:lang w:val="pt-BR"/>
        </w:rPr>
        <w:t>Login</w:t>
      </w:r>
    </w:p>
    <w:p w14:paraId="3EA5E8FF" w14:textId="7CB272DC" w:rsidR="00403834" w:rsidRDefault="00403834" w:rsidP="00403834">
      <w:pPr>
        <w:rPr>
          <w:lang w:val="pt-BR"/>
        </w:rPr>
      </w:pPr>
      <w:r w:rsidRPr="00403834">
        <w:rPr>
          <w:lang w:val="pt-BR"/>
        </w:rPr>
        <w:drawing>
          <wp:inline distT="0" distB="0" distL="0" distR="0" wp14:anchorId="64ED651F" wp14:editId="7EB6534E">
            <wp:extent cx="6152340" cy="3467100"/>
            <wp:effectExtent l="0" t="0" r="1270" b="0"/>
            <wp:docPr id="183695174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51748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2" cy="34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AF86" w14:textId="77777777" w:rsidR="00EF665A" w:rsidRDefault="00EF665A" w:rsidP="00403834">
      <w:pPr>
        <w:rPr>
          <w:lang w:val="pt-BR"/>
        </w:rPr>
      </w:pPr>
    </w:p>
    <w:p w14:paraId="2BDD7FF3" w14:textId="77777777" w:rsidR="00EF665A" w:rsidRDefault="00EF665A" w:rsidP="00403834">
      <w:pPr>
        <w:rPr>
          <w:lang w:val="pt-BR"/>
        </w:rPr>
      </w:pPr>
    </w:p>
    <w:p w14:paraId="00D54873" w14:textId="77777777" w:rsidR="00EF665A" w:rsidRDefault="00EF665A" w:rsidP="00403834">
      <w:pPr>
        <w:rPr>
          <w:lang w:val="pt-BR"/>
        </w:rPr>
      </w:pPr>
    </w:p>
    <w:p w14:paraId="3D94D8B3" w14:textId="77777777" w:rsidR="00EF665A" w:rsidRDefault="00EF665A" w:rsidP="00403834">
      <w:pPr>
        <w:rPr>
          <w:lang w:val="pt-BR"/>
        </w:rPr>
      </w:pPr>
    </w:p>
    <w:p w14:paraId="3F9C4FA2" w14:textId="77777777" w:rsidR="00EF665A" w:rsidRDefault="00EF665A" w:rsidP="00403834">
      <w:pPr>
        <w:rPr>
          <w:lang w:val="pt-BR"/>
        </w:rPr>
      </w:pPr>
    </w:p>
    <w:p w14:paraId="42010F87" w14:textId="77777777" w:rsidR="00EF665A" w:rsidRDefault="00EF665A" w:rsidP="00403834">
      <w:pPr>
        <w:rPr>
          <w:lang w:val="pt-BR"/>
        </w:rPr>
      </w:pPr>
    </w:p>
    <w:p w14:paraId="29918C1B" w14:textId="77777777" w:rsidR="00EF665A" w:rsidRDefault="00EF665A" w:rsidP="00403834">
      <w:pPr>
        <w:rPr>
          <w:lang w:val="pt-BR"/>
        </w:rPr>
      </w:pPr>
    </w:p>
    <w:p w14:paraId="7A5D77D7" w14:textId="77777777" w:rsidR="00EF665A" w:rsidRDefault="00EF665A" w:rsidP="00403834">
      <w:pPr>
        <w:rPr>
          <w:lang w:val="pt-BR"/>
        </w:rPr>
      </w:pPr>
    </w:p>
    <w:p w14:paraId="2A7148BB" w14:textId="3CAA4B57" w:rsidR="00403834" w:rsidRDefault="00403834" w:rsidP="00403834">
      <w:pPr>
        <w:rPr>
          <w:lang w:val="pt-BR"/>
        </w:rPr>
      </w:pPr>
      <w:r>
        <w:rPr>
          <w:lang w:val="pt-BR"/>
        </w:rPr>
        <w:t>Menu</w:t>
      </w:r>
    </w:p>
    <w:p w14:paraId="7EA69ACD" w14:textId="4A577FAD" w:rsidR="00EF665A" w:rsidRDefault="00EF665A" w:rsidP="00403834">
      <w:pPr>
        <w:rPr>
          <w:lang w:val="pt-BR"/>
        </w:rPr>
      </w:pPr>
      <w:r w:rsidRPr="00EF665A">
        <w:rPr>
          <w:lang w:val="pt-BR"/>
        </w:rPr>
        <w:drawing>
          <wp:inline distT="0" distB="0" distL="0" distR="0" wp14:anchorId="19C9E532" wp14:editId="716A5E5E">
            <wp:extent cx="2210108" cy="3267531"/>
            <wp:effectExtent l="0" t="0" r="0" b="9525"/>
            <wp:docPr id="1491917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17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B3D9" w14:textId="77777777" w:rsidR="00EF665A" w:rsidRDefault="00EF665A" w:rsidP="00403834">
      <w:pPr>
        <w:rPr>
          <w:lang w:val="pt-BR"/>
        </w:rPr>
      </w:pPr>
    </w:p>
    <w:p w14:paraId="25BABD0D" w14:textId="5B25FBA8" w:rsidR="00403834" w:rsidRDefault="00403834" w:rsidP="00403834">
      <w:pPr>
        <w:rPr>
          <w:lang w:val="pt-BR"/>
        </w:rPr>
      </w:pPr>
      <w:r>
        <w:rPr>
          <w:lang w:val="pt-BR"/>
        </w:rPr>
        <w:t>Boas Vindas – Dashboard</w:t>
      </w:r>
    </w:p>
    <w:p w14:paraId="2E7FD703" w14:textId="0A6E7526" w:rsidR="00EF665A" w:rsidRDefault="00EF665A" w:rsidP="00403834">
      <w:pPr>
        <w:rPr>
          <w:u w:val="single"/>
          <w:lang w:val="pt-BR"/>
        </w:rPr>
      </w:pPr>
      <w:r w:rsidRPr="00EF665A">
        <w:rPr>
          <w:lang w:val="pt-BR"/>
        </w:rPr>
        <w:drawing>
          <wp:inline distT="0" distB="0" distL="0" distR="0" wp14:anchorId="4A90E9CD" wp14:editId="66544E43">
            <wp:extent cx="5486400" cy="2776220"/>
            <wp:effectExtent l="0" t="0" r="0" b="5080"/>
            <wp:docPr id="125431358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13581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93A7" w14:textId="77777777" w:rsidR="00EB49E0" w:rsidRDefault="00EB49E0" w:rsidP="00403834">
      <w:pPr>
        <w:rPr>
          <w:u w:val="single"/>
          <w:lang w:val="pt-BR"/>
        </w:rPr>
      </w:pPr>
    </w:p>
    <w:p w14:paraId="408A30EB" w14:textId="77777777" w:rsidR="00EB49E0" w:rsidRDefault="00EB49E0" w:rsidP="00403834">
      <w:pPr>
        <w:rPr>
          <w:u w:val="single"/>
          <w:lang w:val="pt-BR"/>
        </w:rPr>
      </w:pPr>
    </w:p>
    <w:p w14:paraId="1E741823" w14:textId="77777777" w:rsidR="00EB49E0" w:rsidRDefault="00EB49E0" w:rsidP="00403834">
      <w:pPr>
        <w:rPr>
          <w:u w:val="single"/>
          <w:lang w:val="pt-BR"/>
        </w:rPr>
      </w:pPr>
    </w:p>
    <w:p w14:paraId="260FB5AD" w14:textId="77777777" w:rsidR="00EB49E0" w:rsidRDefault="00EB49E0" w:rsidP="00403834">
      <w:pPr>
        <w:rPr>
          <w:u w:val="single"/>
          <w:lang w:val="pt-BR"/>
        </w:rPr>
      </w:pPr>
    </w:p>
    <w:p w14:paraId="57CFDF4C" w14:textId="1A094F93" w:rsidR="00403834" w:rsidRDefault="00403834" w:rsidP="00403834">
      <w:pPr>
        <w:rPr>
          <w:lang w:val="pt-BR"/>
        </w:rPr>
      </w:pPr>
      <w:r>
        <w:rPr>
          <w:lang w:val="pt-BR"/>
        </w:rPr>
        <w:t>Criar novo PPP (Proposta para PCA)</w:t>
      </w:r>
    </w:p>
    <w:p w14:paraId="6D672BFD" w14:textId="116C5A46" w:rsidR="00EB49E0" w:rsidRDefault="00EB49E0" w:rsidP="00403834">
      <w:pPr>
        <w:rPr>
          <w:lang w:val="pt-BR"/>
        </w:rPr>
      </w:pPr>
      <w:r w:rsidRPr="00EB49E0">
        <w:rPr>
          <w:lang w:val="pt-BR"/>
        </w:rPr>
        <w:drawing>
          <wp:inline distT="0" distB="0" distL="0" distR="0" wp14:anchorId="04CFF3C5" wp14:editId="16B53022">
            <wp:extent cx="5486400" cy="2971165"/>
            <wp:effectExtent l="0" t="0" r="0" b="635"/>
            <wp:docPr id="1988210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0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884C" w14:textId="77777777" w:rsidR="00EB49E0" w:rsidRDefault="00EB49E0" w:rsidP="00403834">
      <w:pPr>
        <w:rPr>
          <w:lang w:val="pt-BR"/>
        </w:rPr>
      </w:pPr>
    </w:p>
    <w:p w14:paraId="602CA0DB" w14:textId="251D5DD5" w:rsidR="00403834" w:rsidRDefault="00403834" w:rsidP="00403834">
      <w:pPr>
        <w:rPr>
          <w:lang w:val="pt-BR"/>
        </w:rPr>
      </w:pPr>
      <w:r>
        <w:rPr>
          <w:lang w:val="pt-BR"/>
        </w:rPr>
        <w:t>Meus PPPs</w:t>
      </w:r>
      <w:r w:rsidR="00EB49E0">
        <w:rPr>
          <w:lang w:val="pt-BR"/>
        </w:rPr>
        <w:t xml:space="preserve"> (em construção)</w:t>
      </w:r>
    </w:p>
    <w:p w14:paraId="3FDDE18E" w14:textId="77777777" w:rsidR="00EB49E0" w:rsidRDefault="00EB49E0" w:rsidP="00403834">
      <w:pPr>
        <w:rPr>
          <w:lang w:val="pt-BR"/>
        </w:rPr>
      </w:pPr>
    </w:p>
    <w:p w14:paraId="58E1F008" w14:textId="536AB63B" w:rsidR="00403834" w:rsidRDefault="00403834" w:rsidP="00403834">
      <w:pPr>
        <w:rPr>
          <w:lang w:val="pt-BR"/>
        </w:rPr>
      </w:pPr>
      <w:r>
        <w:rPr>
          <w:lang w:val="pt-BR"/>
        </w:rPr>
        <w:t>Usuários</w:t>
      </w:r>
    </w:p>
    <w:p w14:paraId="5B59E628" w14:textId="58E50B95" w:rsidR="00EB49E0" w:rsidRPr="00403834" w:rsidRDefault="00EB49E0" w:rsidP="00403834">
      <w:pPr>
        <w:rPr>
          <w:lang w:val="pt-BR"/>
        </w:rPr>
      </w:pPr>
      <w:r w:rsidRPr="00EB49E0">
        <w:rPr>
          <w:lang w:val="pt-BR"/>
        </w:rPr>
        <w:drawing>
          <wp:inline distT="0" distB="0" distL="0" distR="0" wp14:anchorId="65FA4910" wp14:editId="1559B884">
            <wp:extent cx="5486400" cy="2874645"/>
            <wp:effectExtent l="0" t="0" r="0" b="1905"/>
            <wp:docPr id="143405570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5700" name="Imagem 1" descr="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1012" w14:textId="77777777" w:rsidR="00403834" w:rsidRPr="00403834" w:rsidRDefault="00403834" w:rsidP="00403834">
      <w:pPr>
        <w:rPr>
          <w:lang w:val="pt-BR"/>
        </w:rPr>
      </w:pPr>
    </w:p>
    <w:p w14:paraId="58668DED" w14:textId="77777777" w:rsidR="00831764" w:rsidRPr="00403834" w:rsidRDefault="00831764">
      <w:pPr>
        <w:rPr>
          <w:lang w:val="pt-BR"/>
        </w:rPr>
      </w:pPr>
    </w:p>
    <w:p w14:paraId="7259F03E" w14:textId="689418C7" w:rsidR="00525975" w:rsidRPr="00403834" w:rsidRDefault="00831764">
      <w:pPr>
        <w:pStyle w:val="Ttulo1"/>
        <w:rPr>
          <w:lang w:val="pt-BR"/>
        </w:rPr>
      </w:pPr>
      <w:r w:rsidRPr="00403834">
        <w:rPr>
          <w:lang w:val="pt-BR"/>
        </w:rPr>
        <w:t>3</w:t>
      </w:r>
      <w:r w:rsidR="00000000" w:rsidRPr="00403834">
        <w:rPr>
          <w:lang w:val="pt-BR"/>
        </w:rPr>
        <w:t>. Status Atual do Projeto</w:t>
      </w:r>
    </w:p>
    <w:p w14:paraId="7F627088" w14:textId="77777777" w:rsidR="00525975" w:rsidRPr="00403834" w:rsidRDefault="00000000">
      <w:pPr>
        <w:pStyle w:val="Commarcadores"/>
        <w:rPr>
          <w:lang w:val="pt-BR"/>
        </w:rPr>
      </w:pPr>
      <w:r w:rsidRPr="00403834">
        <w:rPr>
          <w:lang w:val="pt-BR"/>
        </w:rPr>
        <w:t>Módulos Concluídos:</w:t>
      </w:r>
    </w:p>
    <w:p w14:paraId="7E8414E7" w14:textId="77777777" w:rsidR="00525975" w:rsidRPr="00403834" w:rsidRDefault="00000000">
      <w:pPr>
        <w:pStyle w:val="Commarcadores2"/>
        <w:rPr>
          <w:lang w:val="pt-BR"/>
        </w:rPr>
      </w:pPr>
      <w:r w:rsidRPr="00403834">
        <w:rPr>
          <w:lang w:val="pt-BR"/>
        </w:rPr>
        <w:t>Estrutura base do sistema (Laravel, autenticação, middleware)</w:t>
      </w:r>
    </w:p>
    <w:p w14:paraId="2C22D9BB" w14:textId="3A58B203" w:rsidR="00525975" w:rsidRPr="00403834" w:rsidRDefault="0099154A">
      <w:pPr>
        <w:pStyle w:val="Commarcadores2"/>
        <w:rPr>
          <w:lang w:val="pt-BR"/>
        </w:rPr>
      </w:pPr>
      <w:r>
        <w:rPr>
          <w:lang w:val="pt-BR"/>
        </w:rPr>
        <w:t>Tela para c</w:t>
      </w:r>
      <w:r w:rsidR="00000000" w:rsidRPr="00403834">
        <w:rPr>
          <w:lang w:val="pt-BR"/>
        </w:rPr>
        <w:t xml:space="preserve">adastro de PPP </w:t>
      </w:r>
    </w:p>
    <w:p w14:paraId="50079F7E" w14:textId="32002977" w:rsidR="00525975" w:rsidRPr="00403834" w:rsidRDefault="0099154A">
      <w:pPr>
        <w:pStyle w:val="Commarcadores2"/>
        <w:rPr>
          <w:lang w:val="pt-BR"/>
        </w:rPr>
      </w:pPr>
      <w:r>
        <w:rPr>
          <w:lang w:val="pt-BR"/>
        </w:rPr>
        <w:t>Persistência no banco de dados</w:t>
      </w:r>
    </w:p>
    <w:p w14:paraId="4F7E8654" w14:textId="77777777" w:rsidR="00525975" w:rsidRPr="00403834" w:rsidRDefault="00000000">
      <w:pPr>
        <w:pStyle w:val="Commarcadores"/>
        <w:rPr>
          <w:lang w:val="pt-BR"/>
        </w:rPr>
      </w:pPr>
      <w:r w:rsidRPr="00403834">
        <w:rPr>
          <w:lang w:val="pt-BR"/>
        </w:rPr>
        <w:t>Módulo em Desenvolvimento:</w:t>
      </w:r>
    </w:p>
    <w:p w14:paraId="43F43163" w14:textId="77777777" w:rsidR="00525975" w:rsidRPr="00403834" w:rsidRDefault="00000000">
      <w:pPr>
        <w:pStyle w:val="Commarcadores2"/>
        <w:rPr>
          <w:lang w:val="pt-BR"/>
        </w:rPr>
      </w:pPr>
      <w:r w:rsidRPr="00403834">
        <w:rPr>
          <w:lang w:val="pt-BR"/>
        </w:rPr>
        <w:t>Definição e gerenciamento de status dos PPPs</w:t>
      </w:r>
    </w:p>
    <w:p w14:paraId="0A1779E3" w14:textId="77777777" w:rsidR="00525975" w:rsidRPr="00403834" w:rsidRDefault="00000000">
      <w:pPr>
        <w:pStyle w:val="Commarcadores"/>
        <w:rPr>
          <w:lang w:val="pt-BR"/>
        </w:rPr>
      </w:pPr>
      <w:r w:rsidRPr="00403834">
        <w:rPr>
          <w:lang w:val="pt-BR"/>
        </w:rPr>
        <w:t>Módulos Previstos:</w:t>
      </w:r>
    </w:p>
    <w:p w14:paraId="41ABA18D" w14:textId="77777777" w:rsidR="00525975" w:rsidRPr="00403834" w:rsidRDefault="00000000">
      <w:pPr>
        <w:pStyle w:val="Commarcadores2"/>
        <w:rPr>
          <w:lang w:val="pt-BR"/>
        </w:rPr>
      </w:pPr>
      <w:r w:rsidRPr="00403834">
        <w:rPr>
          <w:lang w:val="pt-BR"/>
        </w:rPr>
        <w:t>Registro do histórico de ações no fluxo</w:t>
      </w:r>
    </w:p>
    <w:p w14:paraId="70617EE1" w14:textId="77777777" w:rsidR="00525975" w:rsidRPr="00403834" w:rsidRDefault="00000000">
      <w:pPr>
        <w:pStyle w:val="Commarcadores2"/>
        <w:rPr>
          <w:lang w:val="pt-BR"/>
        </w:rPr>
      </w:pPr>
      <w:r w:rsidRPr="00403834">
        <w:rPr>
          <w:lang w:val="pt-BR"/>
        </w:rPr>
        <w:t>Visualização e edição de PPPs salvos</w:t>
      </w:r>
    </w:p>
    <w:p w14:paraId="674D63B7" w14:textId="77777777" w:rsidR="00525975" w:rsidRPr="00403834" w:rsidRDefault="00000000">
      <w:pPr>
        <w:pStyle w:val="Commarcadores2"/>
        <w:rPr>
          <w:lang w:val="pt-BR"/>
        </w:rPr>
      </w:pPr>
      <w:r w:rsidRPr="00403834">
        <w:rPr>
          <w:lang w:val="pt-BR"/>
        </w:rPr>
        <w:t>Aprovações em múltiplos níveis (setores, diretoria)</w:t>
      </w:r>
    </w:p>
    <w:p w14:paraId="1EF74590" w14:textId="77777777" w:rsidR="00525975" w:rsidRPr="00403834" w:rsidRDefault="00000000">
      <w:pPr>
        <w:pStyle w:val="Commarcadores2"/>
        <w:rPr>
          <w:lang w:val="pt-BR"/>
        </w:rPr>
      </w:pPr>
      <w:r w:rsidRPr="00403834">
        <w:rPr>
          <w:lang w:val="pt-BR"/>
        </w:rPr>
        <w:t>Painel gerencial com filtro e pesquisa (uso da DIREX e Conselho)</w:t>
      </w:r>
    </w:p>
    <w:p w14:paraId="0F34763D" w14:textId="77777777" w:rsidR="00525975" w:rsidRPr="00403834" w:rsidRDefault="00000000">
      <w:pPr>
        <w:pStyle w:val="Commarcadores2"/>
        <w:rPr>
          <w:lang w:val="pt-BR"/>
        </w:rPr>
      </w:pPr>
      <w:r w:rsidRPr="00403834">
        <w:rPr>
          <w:lang w:val="pt-BR"/>
        </w:rPr>
        <w:t>Deploy da aplicação</w:t>
      </w:r>
    </w:p>
    <w:p w14:paraId="6AA8BC3A" w14:textId="77777777" w:rsidR="00525975" w:rsidRPr="00403834" w:rsidRDefault="00000000">
      <w:pPr>
        <w:pStyle w:val="Commarcadores2"/>
        <w:rPr>
          <w:lang w:val="pt-BR"/>
        </w:rPr>
      </w:pPr>
      <w:r w:rsidRPr="00403834">
        <w:rPr>
          <w:lang w:val="pt-BR"/>
        </w:rPr>
        <w:t>Integração futura com DFD, ETP e TR</w:t>
      </w:r>
    </w:p>
    <w:p w14:paraId="6649F481" w14:textId="77777777" w:rsidR="00525975" w:rsidRPr="00403834" w:rsidRDefault="00000000">
      <w:pPr>
        <w:pStyle w:val="Commarcadores2"/>
        <w:rPr>
          <w:lang w:val="pt-BR"/>
        </w:rPr>
      </w:pPr>
      <w:r w:rsidRPr="00403834">
        <w:rPr>
          <w:lang w:val="pt-BR"/>
        </w:rPr>
        <w:t>Painel administrativo por perfil</w:t>
      </w:r>
    </w:p>
    <w:p w14:paraId="3E35E73C" w14:textId="77777777" w:rsidR="00525975" w:rsidRPr="00403834" w:rsidRDefault="00000000">
      <w:pPr>
        <w:pStyle w:val="Commarcadores2"/>
        <w:rPr>
          <w:lang w:val="pt-BR"/>
        </w:rPr>
      </w:pPr>
      <w:r w:rsidRPr="00403834">
        <w:rPr>
          <w:lang w:val="pt-BR"/>
        </w:rPr>
        <w:t>Relatórios gerenciais e dashboards</w:t>
      </w:r>
    </w:p>
    <w:p w14:paraId="34F4B1A1" w14:textId="329EC807" w:rsidR="00525975" w:rsidRDefault="00000000">
      <w:pPr>
        <w:pStyle w:val="Ttulo1"/>
        <w:rPr>
          <w:lang w:val="pt-BR"/>
        </w:rPr>
      </w:pPr>
      <w:r w:rsidRPr="00403834">
        <w:rPr>
          <w:lang w:val="pt-BR"/>
        </w:rPr>
        <w:t xml:space="preserve">3. Cronograma </w:t>
      </w:r>
      <w:r w:rsidR="004F3D13">
        <w:rPr>
          <w:lang w:val="pt-BR"/>
        </w:rPr>
        <w:t xml:space="preserve">previsto </w:t>
      </w:r>
      <w:r w:rsidRPr="00403834">
        <w:rPr>
          <w:lang w:val="pt-BR"/>
        </w:rPr>
        <w:t>de Entregas</w:t>
      </w:r>
    </w:p>
    <w:p w14:paraId="15724D78" w14:textId="77777777" w:rsidR="004F3D13" w:rsidRPr="004F3D13" w:rsidRDefault="004F3D13" w:rsidP="004F3D13">
      <w:pPr>
        <w:rPr>
          <w:lang w:val="pt-BR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233"/>
        <w:gridCol w:w="2298"/>
        <w:gridCol w:w="1843"/>
        <w:gridCol w:w="2552"/>
      </w:tblGrid>
      <w:tr w:rsidR="00525975" w:rsidRPr="00EB49E0" w14:paraId="1E008626" w14:textId="77777777" w:rsidTr="00EB49E0">
        <w:trPr>
          <w:trHeight w:val="628"/>
        </w:trPr>
        <w:tc>
          <w:tcPr>
            <w:tcW w:w="0" w:type="auto"/>
            <w:vAlign w:val="center"/>
          </w:tcPr>
          <w:p w14:paraId="2A4F363F" w14:textId="77777777" w:rsidR="00525975" w:rsidRPr="00EB49E0" w:rsidRDefault="00000000" w:rsidP="00EB49E0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EB49E0">
              <w:rPr>
                <w:b/>
                <w:bCs/>
                <w:sz w:val="28"/>
                <w:szCs w:val="28"/>
                <w:lang w:val="pt-BR"/>
              </w:rPr>
              <w:t>Etapa</w:t>
            </w:r>
          </w:p>
        </w:tc>
        <w:tc>
          <w:tcPr>
            <w:tcW w:w="2298" w:type="dxa"/>
            <w:vAlign w:val="center"/>
          </w:tcPr>
          <w:p w14:paraId="3BE0D0AD" w14:textId="77777777" w:rsidR="00525975" w:rsidRPr="00EB49E0" w:rsidRDefault="00000000" w:rsidP="00EB49E0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EB49E0">
              <w:rPr>
                <w:b/>
                <w:bCs/>
                <w:sz w:val="28"/>
                <w:szCs w:val="28"/>
                <w:lang w:val="pt-BR"/>
              </w:rPr>
              <w:t>Status</w:t>
            </w:r>
          </w:p>
        </w:tc>
        <w:tc>
          <w:tcPr>
            <w:tcW w:w="1843" w:type="dxa"/>
            <w:vAlign w:val="center"/>
          </w:tcPr>
          <w:p w14:paraId="3AB242C2" w14:textId="77777777" w:rsidR="00525975" w:rsidRPr="00EB49E0" w:rsidRDefault="00000000" w:rsidP="00EB49E0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EB49E0">
              <w:rPr>
                <w:b/>
                <w:bCs/>
                <w:sz w:val="28"/>
                <w:szCs w:val="28"/>
                <w:lang w:val="pt-BR"/>
              </w:rPr>
              <w:t>Início</w:t>
            </w:r>
          </w:p>
        </w:tc>
        <w:tc>
          <w:tcPr>
            <w:tcW w:w="2552" w:type="dxa"/>
            <w:vAlign w:val="center"/>
          </w:tcPr>
          <w:p w14:paraId="63B7D202" w14:textId="0A53D952" w:rsidR="00525975" w:rsidRPr="00EB49E0" w:rsidRDefault="00000000" w:rsidP="00EB49E0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EB49E0">
              <w:rPr>
                <w:b/>
                <w:bCs/>
                <w:sz w:val="28"/>
                <w:szCs w:val="28"/>
                <w:lang w:val="pt-BR"/>
              </w:rPr>
              <w:t>Término</w:t>
            </w:r>
          </w:p>
        </w:tc>
      </w:tr>
      <w:tr w:rsidR="00525975" w:rsidRPr="00403834" w14:paraId="3D07EC4C" w14:textId="77777777" w:rsidTr="00EB49E0">
        <w:trPr>
          <w:trHeight w:val="543"/>
        </w:trPr>
        <w:tc>
          <w:tcPr>
            <w:tcW w:w="0" w:type="auto"/>
            <w:vAlign w:val="center"/>
          </w:tcPr>
          <w:p w14:paraId="1527171B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Estrutura base</w:t>
            </w:r>
          </w:p>
        </w:tc>
        <w:tc>
          <w:tcPr>
            <w:tcW w:w="2298" w:type="dxa"/>
            <w:vAlign w:val="center"/>
          </w:tcPr>
          <w:p w14:paraId="17AE1C3C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✅ Concluído</w:t>
            </w:r>
          </w:p>
        </w:tc>
        <w:tc>
          <w:tcPr>
            <w:tcW w:w="1843" w:type="dxa"/>
            <w:vAlign w:val="center"/>
          </w:tcPr>
          <w:p w14:paraId="0D7DF0D5" w14:textId="1AD60EE0" w:rsidR="00525975" w:rsidRPr="00403834" w:rsidRDefault="004F3D13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000000" w:rsidRPr="00403834"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  <w:r w:rsidR="00000000" w:rsidRPr="00403834">
              <w:rPr>
                <w:lang w:val="pt-BR"/>
              </w:rPr>
              <w:t>/2025</w:t>
            </w:r>
          </w:p>
        </w:tc>
        <w:tc>
          <w:tcPr>
            <w:tcW w:w="2552" w:type="dxa"/>
            <w:vAlign w:val="center"/>
          </w:tcPr>
          <w:p w14:paraId="338CD659" w14:textId="2CBE9404" w:rsidR="00525975" w:rsidRPr="00403834" w:rsidRDefault="004F3D13">
            <w:pPr>
              <w:rPr>
                <w:lang w:val="pt-BR"/>
              </w:rPr>
            </w:pPr>
            <w:r>
              <w:rPr>
                <w:lang w:val="pt-BR"/>
              </w:rPr>
              <w:t>17</w:t>
            </w:r>
            <w:r w:rsidR="00000000" w:rsidRPr="00403834"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  <w:r w:rsidR="00000000" w:rsidRPr="00403834">
              <w:rPr>
                <w:lang w:val="pt-BR"/>
              </w:rPr>
              <w:t>/2025</w:t>
            </w:r>
          </w:p>
        </w:tc>
      </w:tr>
      <w:tr w:rsidR="00525975" w:rsidRPr="00403834" w14:paraId="2C873B14" w14:textId="77777777" w:rsidTr="00EB49E0">
        <w:trPr>
          <w:trHeight w:val="543"/>
        </w:trPr>
        <w:tc>
          <w:tcPr>
            <w:tcW w:w="0" w:type="auto"/>
            <w:vAlign w:val="center"/>
          </w:tcPr>
          <w:p w14:paraId="740102E3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Cadastro de PPP</w:t>
            </w:r>
          </w:p>
        </w:tc>
        <w:tc>
          <w:tcPr>
            <w:tcW w:w="2298" w:type="dxa"/>
            <w:vAlign w:val="center"/>
          </w:tcPr>
          <w:p w14:paraId="65D8B227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✅ Concluído</w:t>
            </w:r>
          </w:p>
        </w:tc>
        <w:tc>
          <w:tcPr>
            <w:tcW w:w="1843" w:type="dxa"/>
            <w:vAlign w:val="center"/>
          </w:tcPr>
          <w:p w14:paraId="45376D64" w14:textId="58952431" w:rsidR="00525975" w:rsidRPr="00403834" w:rsidRDefault="004F3D13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  <w:r w:rsidR="00000000" w:rsidRPr="00403834">
              <w:rPr>
                <w:lang w:val="pt-BR"/>
              </w:rPr>
              <w:t>/06/2025</w:t>
            </w:r>
          </w:p>
        </w:tc>
        <w:tc>
          <w:tcPr>
            <w:tcW w:w="2552" w:type="dxa"/>
            <w:vAlign w:val="center"/>
          </w:tcPr>
          <w:p w14:paraId="7A6C6C64" w14:textId="5954A8CB" w:rsidR="00525975" w:rsidRPr="00403834" w:rsidRDefault="004F3D13">
            <w:pPr>
              <w:rPr>
                <w:lang w:val="pt-BR"/>
              </w:rPr>
            </w:pPr>
            <w:r>
              <w:rPr>
                <w:lang w:val="pt-BR"/>
              </w:rPr>
              <w:t>17</w:t>
            </w:r>
            <w:r w:rsidR="00000000" w:rsidRPr="00403834">
              <w:rPr>
                <w:lang w:val="pt-BR"/>
              </w:rPr>
              <w:t>/06/2025</w:t>
            </w:r>
          </w:p>
        </w:tc>
      </w:tr>
      <w:tr w:rsidR="00525975" w:rsidRPr="00403834" w14:paraId="7CB4E518" w14:textId="77777777" w:rsidTr="00EB49E0">
        <w:trPr>
          <w:trHeight w:val="543"/>
        </w:trPr>
        <w:tc>
          <w:tcPr>
            <w:tcW w:w="0" w:type="auto"/>
            <w:vAlign w:val="center"/>
          </w:tcPr>
          <w:p w14:paraId="5AF246C1" w14:textId="6160828A" w:rsidR="00525975" w:rsidRPr="00403834" w:rsidRDefault="00EB49E0">
            <w:pPr>
              <w:rPr>
                <w:lang w:val="pt-BR"/>
              </w:rPr>
            </w:pPr>
            <w:r>
              <w:rPr>
                <w:lang w:val="pt-BR"/>
              </w:rPr>
              <w:t>Persistência no banco de dados</w:t>
            </w:r>
          </w:p>
        </w:tc>
        <w:tc>
          <w:tcPr>
            <w:tcW w:w="2298" w:type="dxa"/>
            <w:vAlign w:val="center"/>
          </w:tcPr>
          <w:p w14:paraId="1B9147D0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✅ Concluído</w:t>
            </w:r>
          </w:p>
        </w:tc>
        <w:tc>
          <w:tcPr>
            <w:tcW w:w="1843" w:type="dxa"/>
            <w:vAlign w:val="center"/>
          </w:tcPr>
          <w:p w14:paraId="2F7CA70B" w14:textId="61DB6230" w:rsidR="00525975" w:rsidRPr="00403834" w:rsidRDefault="00EB49E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4F3D13">
              <w:rPr>
                <w:lang w:val="pt-BR"/>
              </w:rPr>
              <w:t>6</w:t>
            </w:r>
            <w:r w:rsidR="00000000" w:rsidRPr="00403834">
              <w:rPr>
                <w:lang w:val="pt-BR"/>
              </w:rPr>
              <w:t>/06/2025</w:t>
            </w:r>
          </w:p>
        </w:tc>
        <w:tc>
          <w:tcPr>
            <w:tcW w:w="2552" w:type="dxa"/>
            <w:vAlign w:val="center"/>
          </w:tcPr>
          <w:p w14:paraId="5C21187A" w14:textId="56E20ED7" w:rsidR="00525975" w:rsidRPr="00403834" w:rsidRDefault="004F3D13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000000" w:rsidRPr="00403834">
              <w:rPr>
                <w:lang w:val="pt-BR"/>
              </w:rPr>
              <w:t>/06/2025</w:t>
            </w:r>
          </w:p>
        </w:tc>
      </w:tr>
      <w:tr w:rsidR="00525975" w:rsidRPr="00403834" w14:paraId="1C30314E" w14:textId="77777777" w:rsidTr="00EB49E0">
        <w:trPr>
          <w:trHeight w:val="543"/>
        </w:trPr>
        <w:tc>
          <w:tcPr>
            <w:tcW w:w="0" w:type="auto"/>
            <w:vAlign w:val="center"/>
          </w:tcPr>
          <w:p w14:paraId="42C5D5AF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Definição dos status</w:t>
            </w:r>
          </w:p>
        </w:tc>
        <w:tc>
          <w:tcPr>
            <w:tcW w:w="2298" w:type="dxa"/>
            <w:vAlign w:val="center"/>
          </w:tcPr>
          <w:p w14:paraId="3AA3801A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🔄 Em andamento</w:t>
            </w:r>
          </w:p>
        </w:tc>
        <w:tc>
          <w:tcPr>
            <w:tcW w:w="1843" w:type="dxa"/>
            <w:vAlign w:val="center"/>
          </w:tcPr>
          <w:p w14:paraId="2D764402" w14:textId="1776457B" w:rsidR="00525975" w:rsidRPr="00403834" w:rsidRDefault="004F3D13">
            <w:pPr>
              <w:rPr>
                <w:lang w:val="pt-BR"/>
              </w:rPr>
            </w:pPr>
            <w:r>
              <w:rPr>
                <w:lang w:val="pt-BR"/>
              </w:rPr>
              <w:t>23</w:t>
            </w:r>
            <w:r w:rsidR="00000000" w:rsidRPr="00403834">
              <w:rPr>
                <w:lang w:val="pt-BR"/>
              </w:rPr>
              <w:t>/06/2025</w:t>
            </w:r>
          </w:p>
        </w:tc>
        <w:tc>
          <w:tcPr>
            <w:tcW w:w="2552" w:type="dxa"/>
            <w:vAlign w:val="center"/>
          </w:tcPr>
          <w:p w14:paraId="2D1BBD0C" w14:textId="4E550562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2</w:t>
            </w:r>
            <w:r w:rsidR="004F3D13">
              <w:rPr>
                <w:lang w:val="pt-BR"/>
              </w:rPr>
              <w:t>4</w:t>
            </w:r>
            <w:r w:rsidRPr="00403834">
              <w:rPr>
                <w:lang w:val="pt-BR"/>
              </w:rPr>
              <w:t>/06/2025</w:t>
            </w:r>
          </w:p>
        </w:tc>
      </w:tr>
      <w:tr w:rsidR="00525975" w:rsidRPr="00403834" w14:paraId="3D134755" w14:textId="77777777" w:rsidTr="00EB49E0">
        <w:trPr>
          <w:trHeight w:val="543"/>
        </w:trPr>
        <w:tc>
          <w:tcPr>
            <w:tcW w:w="0" w:type="auto"/>
            <w:vAlign w:val="center"/>
          </w:tcPr>
          <w:p w14:paraId="7FE03CCC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Aprovação multinível</w:t>
            </w:r>
          </w:p>
        </w:tc>
        <w:tc>
          <w:tcPr>
            <w:tcW w:w="2298" w:type="dxa"/>
            <w:vAlign w:val="center"/>
          </w:tcPr>
          <w:p w14:paraId="5889588B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⏳ Planejado</w:t>
            </w:r>
          </w:p>
        </w:tc>
        <w:tc>
          <w:tcPr>
            <w:tcW w:w="1843" w:type="dxa"/>
            <w:vAlign w:val="center"/>
          </w:tcPr>
          <w:p w14:paraId="28169ED8" w14:textId="305FAE9C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2</w:t>
            </w:r>
            <w:r w:rsidR="004F3D13">
              <w:rPr>
                <w:lang w:val="pt-BR"/>
              </w:rPr>
              <w:t>4</w:t>
            </w:r>
            <w:r w:rsidRPr="00403834">
              <w:rPr>
                <w:lang w:val="pt-BR"/>
              </w:rPr>
              <w:t>/06/2025</w:t>
            </w:r>
          </w:p>
        </w:tc>
        <w:tc>
          <w:tcPr>
            <w:tcW w:w="2552" w:type="dxa"/>
            <w:vAlign w:val="center"/>
          </w:tcPr>
          <w:p w14:paraId="06D88FDA" w14:textId="47479119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2</w:t>
            </w:r>
            <w:r w:rsidR="004F3D13">
              <w:rPr>
                <w:lang w:val="pt-BR"/>
              </w:rPr>
              <w:t>5</w:t>
            </w:r>
            <w:r w:rsidRPr="00403834">
              <w:rPr>
                <w:lang w:val="pt-BR"/>
              </w:rPr>
              <w:t>/06/2025</w:t>
            </w:r>
          </w:p>
        </w:tc>
      </w:tr>
      <w:tr w:rsidR="00525975" w:rsidRPr="00403834" w14:paraId="4000D027" w14:textId="77777777" w:rsidTr="00EB49E0">
        <w:trPr>
          <w:trHeight w:val="571"/>
        </w:trPr>
        <w:tc>
          <w:tcPr>
            <w:tcW w:w="0" w:type="auto"/>
            <w:vAlign w:val="center"/>
          </w:tcPr>
          <w:p w14:paraId="27A45701" w14:textId="40FA2B48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MVP funcional</w:t>
            </w:r>
            <w:r w:rsidR="0099154A">
              <w:rPr>
                <w:lang w:val="pt-BR"/>
              </w:rPr>
              <w:t xml:space="preserve"> com os demais módulos</w:t>
            </w:r>
          </w:p>
        </w:tc>
        <w:tc>
          <w:tcPr>
            <w:tcW w:w="2298" w:type="dxa"/>
            <w:vAlign w:val="center"/>
          </w:tcPr>
          <w:p w14:paraId="66AA9402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⏳ Planejado</w:t>
            </w:r>
          </w:p>
        </w:tc>
        <w:tc>
          <w:tcPr>
            <w:tcW w:w="1843" w:type="dxa"/>
            <w:vAlign w:val="center"/>
          </w:tcPr>
          <w:p w14:paraId="38FCF7FA" w14:textId="459EF04F" w:rsidR="00525975" w:rsidRPr="00403834" w:rsidRDefault="004F3D13">
            <w:pPr>
              <w:rPr>
                <w:lang w:val="pt-BR"/>
              </w:rPr>
            </w:pPr>
            <w:r>
              <w:rPr>
                <w:lang w:val="pt-BR"/>
              </w:rPr>
              <w:t>10/06/2025</w:t>
            </w:r>
          </w:p>
        </w:tc>
        <w:tc>
          <w:tcPr>
            <w:tcW w:w="2552" w:type="dxa"/>
            <w:vAlign w:val="center"/>
          </w:tcPr>
          <w:p w14:paraId="5BC21732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30/06/2025</w:t>
            </w:r>
          </w:p>
        </w:tc>
      </w:tr>
      <w:tr w:rsidR="00525975" w:rsidRPr="00403834" w14:paraId="6D14E751" w14:textId="77777777" w:rsidTr="00EB49E0">
        <w:trPr>
          <w:trHeight w:val="515"/>
        </w:trPr>
        <w:tc>
          <w:tcPr>
            <w:tcW w:w="0" w:type="auto"/>
            <w:vAlign w:val="center"/>
          </w:tcPr>
          <w:p w14:paraId="7A3E2CB9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Homologação interna</w:t>
            </w:r>
          </w:p>
        </w:tc>
        <w:tc>
          <w:tcPr>
            <w:tcW w:w="2298" w:type="dxa"/>
            <w:vAlign w:val="center"/>
          </w:tcPr>
          <w:p w14:paraId="3E46BD21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⏳ Planejado</w:t>
            </w:r>
          </w:p>
        </w:tc>
        <w:tc>
          <w:tcPr>
            <w:tcW w:w="1843" w:type="dxa"/>
            <w:vAlign w:val="center"/>
          </w:tcPr>
          <w:p w14:paraId="3AD261A5" w14:textId="77777777" w:rsidR="00525975" w:rsidRPr="00403834" w:rsidRDefault="00000000">
            <w:pPr>
              <w:rPr>
                <w:lang w:val="pt-BR"/>
              </w:rPr>
            </w:pPr>
            <w:r w:rsidRPr="00403834">
              <w:rPr>
                <w:lang w:val="pt-BR"/>
              </w:rPr>
              <w:t>—</w:t>
            </w:r>
          </w:p>
        </w:tc>
        <w:tc>
          <w:tcPr>
            <w:tcW w:w="2552" w:type="dxa"/>
            <w:vAlign w:val="center"/>
          </w:tcPr>
          <w:p w14:paraId="33F8DBCC" w14:textId="29A445D4" w:rsidR="00525975" w:rsidRPr="00403834" w:rsidRDefault="004F3D13">
            <w:pPr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000000" w:rsidRPr="00403834"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  <w:r w:rsidR="00000000" w:rsidRPr="00403834">
              <w:rPr>
                <w:lang w:val="pt-BR"/>
              </w:rPr>
              <w:t>/2025</w:t>
            </w:r>
          </w:p>
        </w:tc>
      </w:tr>
    </w:tbl>
    <w:p w14:paraId="55FAEFD5" w14:textId="77777777" w:rsidR="00525975" w:rsidRPr="00403834" w:rsidRDefault="00000000">
      <w:pPr>
        <w:rPr>
          <w:lang w:val="pt-BR"/>
        </w:rPr>
      </w:pPr>
      <w:r w:rsidRPr="00403834">
        <w:rPr>
          <w:lang w:val="pt-BR"/>
        </w:rPr>
        <w:br w:type="page"/>
      </w:r>
    </w:p>
    <w:p w14:paraId="16CF9D51" w14:textId="2D690C5D" w:rsidR="00525975" w:rsidRDefault="00831764">
      <w:pPr>
        <w:pStyle w:val="Ttulo1"/>
        <w:rPr>
          <w:lang w:val="pt-BR"/>
        </w:rPr>
      </w:pPr>
      <w:r w:rsidRPr="00403834">
        <w:rPr>
          <w:lang w:val="pt-BR"/>
        </w:rPr>
        <w:lastRenderedPageBreak/>
        <w:t>4</w:t>
      </w:r>
      <w:r w:rsidR="00000000" w:rsidRPr="00403834">
        <w:rPr>
          <w:lang w:val="pt-BR"/>
        </w:rPr>
        <w:t>. Projeção x Realizado</w:t>
      </w:r>
    </w:p>
    <w:p w14:paraId="38B597E5" w14:textId="77777777" w:rsidR="00E6055B" w:rsidRPr="00E6055B" w:rsidRDefault="00E6055B" w:rsidP="00E6055B">
      <w:pPr>
        <w:rPr>
          <w:lang w:val="pt-BR"/>
        </w:rPr>
      </w:pPr>
    </w:p>
    <w:p w14:paraId="76B08968" w14:textId="6A33BE2E" w:rsidR="00525975" w:rsidRPr="00403834" w:rsidRDefault="00E6055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175A04D" wp14:editId="7D81735D">
            <wp:extent cx="5486400" cy="3629025"/>
            <wp:effectExtent l="0" t="0" r="0" b="9525"/>
            <wp:docPr id="7261277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975" w:rsidRPr="00403834" w:rsidSect="002B1F9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192698">
    <w:abstractNumId w:val="8"/>
  </w:num>
  <w:num w:numId="2" w16cid:durableId="551313512">
    <w:abstractNumId w:val="6"/>
  </w:num>
  <w:num w:numId="3" w16cid:durableId="1290817872">
    <w:abstractNumId w:val="5"/>
  </w:num>
  <w:num w:numId="4" w16cid:durableId="1875456473">
    <w:abstractNumId w:val="4"/>
  </w:num>
  <w:num w:numId="5" w16cid:durableId="2087535432">
    <w:abstractNumId w:val="7"/>
  </w:num>
  <w:num w:numId="6" w16cid:durableId="883098993">
    <w:abstractNumId w:val="3"/>
  </w:num>
  <w:num w:numId="7" w16cid:durableId="1412461326">
    <w:abstractNumId w:val="2"/>
  </w:num>
  <w:num w:numId="8" w16cid:durableId="643857084">
    <w:abstractNumId w:val="1"/>
  </w:num>
  <w:num w:numId="9" w16cid:durableId="1834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1F9F"/>
    <w:rsid w:val="00326F90"/>
    <w:rsid w:val="00403834"/>
    <w:rsid w:val="004F3D13"/>
    <w:rsid w:val="00525975"/>
    <w:rsid w:val="005265D8"/>
    <w:rsid w:val="00831764"/>
    <w:rsid w:val="0099154A"/>
    <w:rsid w:val="00AA1D8D"/>
    <w:rsid w:val="00B47730"/>
    <w:rsid w:val="00CB0664"/>
    <w:rsid w:val="00E6055B"/>
    <w:rsid w:val="00EB49E0"/>
    <w:rsid w:val="00EF66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642A88"/>
  <w14:defaultImageDpi w14:val="300"/>
  <w15:docId w15:val="{DBF972E2-1A52-453A-B740-FA30624C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295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Rogerio de Souza Filho</cp:lastModifiedBy>
  <cp:revision>3</cp:revision>
  <dcterms:created xsi:type="dcterms:W3CDTF">2025-06-23T13:31:00Z</dcterms:created>
  <dcterms:modified xsi:type="dcterms:W3CDTF">2025-06-23T14:19:00Z</dcterms:modified>
  <cp:category/>
</cp:coreProperties>
</file>