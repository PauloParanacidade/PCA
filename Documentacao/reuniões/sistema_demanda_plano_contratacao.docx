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93B4" w14:textId="2ADC1CA2" w:rsidR="000F7D73" w:rsidRPr="00F0351E" w:rsidRDefault="00000000" w:rsidP="00F0351E">
      <w:pPr>
        <w:pStyle w:val="Ttulo"/>
        <w:spacing w:after="360"/>
        <w:rPr>
          <w:sz w:val="28"/>
          <w:szCs w:val="28"/>
          <w:lang w:val="pt-BR"/>
        </w:rPr>
      </w:pPr>
      <w:r w:rsidRPr="00F0351E">
        <w:rPr>
          <w:sz w:val="28"/>
          <w:szCs w:val="28"/>
          <w:lang w:val="pt-BR"/>
        </w:rPr>
        <w:t>Sistema d</w:t>
      </w:r>
      <w:r w:rsidR="00F0351E" w:rsidRPr="00F0351E">
        <w:rPr>
          <w:sz w:val="28"/>
          <w:szCs w:val="28"/>
          <w:lang w:val="pt-BR"/>
        </w:rPr>
        <w:t>o</w:t>
      </w:r>
      <w:r w:rsidRPr="00F0351E">
        <w:rPr>
          <w:sz w:val="28"/>
          <w:szCs w:val="28"/>
          <w:lang w:val="pt-BR"/>
        </w:rPr>
        <w:t xml:space="preserve"> Plano de Contratação Anual</w:t>
      </w:r>
    </w:p>
    <w:p w14:paraId="1B9333DD" w14:textId="77777777" w:rsidR="000F7D73" w:rsidRDefault="00000000">
      <w:pPr>
        <w:pStyle w:val="Ttulo1"/>
      </w:pPr>
      <w:r>
        <w:t xml:space="preserve">1. </w:t>
      </w:r>
      <w:proofErr w:type="spellStart"/>
      <w:r>
        <w:t>Tabelas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79396618" w14:textId="77777777" w:rsidR="000F7D73" w:rsidRDefault="00000000">
      <w:pPr>
        <w:pStyle w:val="Ttulo2"/>
      </w:pPr>
      <w:r>
        <w:t>1.1 Tabela: demanda</w:t>
      </w:r>
    </w:p>
    <w:p w14:paraId="2A0EAB7E" w14:textId="212F2320" w:rsidR="000F7D73" w:rsidRDefault="00000000">
      <w:r>
        <w:t>- id (PK) – INT AUTO_INCREMENT NOT NULL</w:t>
      </w:r>
      <w:r>
        <w:br/>
        <w:t>- users_id (FK) – INT NOT NULL</w:t>
      </w:r>
      <w:r>
        <w:br/>
        <w:t>- area_solicitante – VARCHAR(45) NOT NULL</w:t>
      </w:r>
      <w:r>
        <w:br/>
        <w:t>- area_responsavel – VARCHAR(45) NOT NULL</w:t>
      </w:r>
      <w:r>
        <w:br/>
        <w:t>- id_item – INT NOT NULL</w:t>
      </w:r>
      <w:r>
        <w:br/>
        <w:t>- categoria – VARCHAR(45) NOT NULL</w:t>
      </w:r>
      <w:r>
        <w:br/>
        <w:t>- nome_item – VARCHAR(45) NOT NULL</w:t>
      </w:r>
      <w:r>
        <w:br/>
        <w:t>- descricao – VARCHAR(100) NOT NULL</w:t>
      </w:r>
      <w:r>
        <w:br/>
        <w:t>- quantidade – VARCHAR(45) NOT NULL</w:t>
      </w:r>
      <w:r>
        <w:br/>
        <w:t>- estimativa_valor – INT NOT NULL</w:t>
      </w:r>
      <w:r>
        <w:br/>
        <w:t>- origem_recurso – VARCHAR(45) NOT NULL</w:t>
      </w:r>
      <w:r>
        <w:br/>
        <w:t>- grau_prioridade – VARCHAR(45) NOT NULL</w:t>
      </w:r>
      <w:r>
        <w:br/>
        <w:t>- data_ideal_aquisicao – VARCHAR(45) NOT NULL</w:t>
      </w:r>
      <w:r>
        <w:br/>
        <w:t>- vinculacao_depend_outro_item_pelo_id – INT NULL</w:t>
      </w:r>
      <w:r>
        <w:br/>
        <w:t>- justificativa_vinculacao – VARCHAR(100) NULL</w:t>
      </w:r>
      <w:r>
        <w:br/>
        <w:t>- renovacao_contrato – VARCHAR(45) NULL</w:t>
      </w:r>
      <w:r>
        <w:br/>
        <w:t>- created_at – DATETIME NOT NULL</w:t>
      </w:r>
      <w:r>
        <w:br/>
        <w:t>- updated_at – DATETIME NOT NULL</w:t>
      </w:r>
      <w:r>
        <w:br/>
        <w:t>- deleted_at – VARCHAR(45) NOT NULL</w:t>
      </w:r>
    </w:p>
    <w:p w14:paraId="0FD5D585" w14:textId="77777777" w:rsidR="000F7D73" w:rsidRPr="00F0351E" w:rsidRDefault="00000000">
      <w:pPr>
        <w:pStyle w:val="Ttulo2"/>
        <w:rPr>
          <w:lang w:val="pt-BR"/>
        </w:rPr>
      </w:pPr>
      <w:r w:rsidRPr="00F0351E">
        <w:rPr>
          <w:lang w:val="pt-BR"/>
        </w:rPr>
        <w:t xml:space="preserve">1.2 Tabela: </w:t>
      </w:r>
      <w:proofErr w:type="spellStart"/>
      <w:r w:rsidRPr="00F0351E">
        <w:rPr>
          <w:lang w:val="pt-BR"/>
        </w:rPr>
        <w:t>plano_de_contratacao_anual</w:t>
      </w:r>
      <w:proofErr w:type="spellEnd"/>
    </w:p>
    <w:p w14:paraId="196D1381" w14:textId="3A3E631D" w:rsidR="000F7D73" w:rsidRPr="00F0351E" w:rsidRDefault="00000000">
      <w:pPr>
        <w:rPr>
          <w:lang w:val="pt-BR"/>
        </w:rPr>
      </w:pPr>
      <w:r w:rsidRPr="00F0351E">
        <w:rPr>
          <w:lang w:val="pt-BR"/>
        </w:rPr>
        <w:t>- id (PK) – INT AUTO_INCREMENT NOT NULL</w:t>
      </w:r>
      <w:r w:rsidRPr="00F0351E">
        <w:rPr>
          <w:lang w:val="pt-BR"/>
        </w:rPr>
        <w:br/>
        <w:t>- item – VARCHAR(100)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area_requisitante</w:t>
      </w:r>
      <w:proofErr w:type="spellEnd"/>
      <w:r w:rsidRPr="00F0351E">
        <w:rPr>
          <w:lang w:val="pt-BR"/>
        </w:rPr>
        <w:t xml:space="preserve"> – VARCHAR(100)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superior_imediato</w:t>
      </w:r>
      <w:proofErr w:type="spellEnd"/>
      <w:r w:rsidRPr="00F0351E">
        <w:rPr>
          <w:lang w:val="pt-BR"/>
        </w:rPr>
        <w:t xml:space="preserve"> – VARCHAR(100)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descricao_sucinta</w:t>
      </w:r>
      <w:proofErr w:type="spellEnd"/>
      <w:r w:rsidRPr="00F0351E">
        <w:rPr>
          <w:lang w:val="pt-BR"/>
        </w:rPr>
        <w:t xml:space="preserve"> – TEXT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descricao_item</w:t>
      </w:r>
      <w:proofErr w:type="spellEnd"/>
      <w:r w:rsidRPr="00F0351E">
        <w:rPr>
          <w:lang w:val="pt-BR"/>
        </w:rPr>
        <w:t xml:space="preserve"> – TEXT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justificativa_contratacao</w:t>
      </w:r>
      <w:proofErr w:type="spellEnd"/>
      <w:r w:rsidRPr="00F0351E">
        <w:rPr>
          <w:lang w:val="pt-BR"/>
        </w:rPr>
        <w:t xml:space="preserve"> – TEXT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tipo_objeto_contrato_vigente</w:t>
      </w:r>
      <w:proofErr w:type="spellEnd"/>
      <w:r w:rsidRPr="00F0351E">
        <w:rPr>
          <w:lang w:val="pt-BR"/>
        </w:rPr>
        <w:t xml:space="preserve"> – VARCHAR(100)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num_vigencia</w:t>
      </w:r>
      <w:proofErr w:type="spellEnd"/>
      <w:r w:rsidRPr="00F0351E">
        <w:rPr>
          <w:lang w:val="pt-BR"/>
        </w:rPr>
        <w:t xml:space="preserve"> – INT NOT NULL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ano_vigencia</w:t>
      </w:r>
      <w:proofErr w:type="spellEnd"/>
      <w:r w:rsidRPr="00F0351E">
        <w:rPr>
          <w:lang w:val="pt-BR"/>
        </w:rPr>
        <w:t xml:space="preserve"> – DATE NOT NULL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pretende_prorrogar</w:t>
      </w:r>
      <w:proofErr w:type="spellEnd"/>
      <w:r w:rsidRPr="00F0351E">
        <w:rPr>
          <w:lang w:val="pt-BR"/>
        </w:rPr>
        <w:t xml:space="preserve"> – VARCHAR(10)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natureza_objeto</w:t>
      </w:r>
      <w:proofErr w:type="spellEnd"/>
      <w:r w:rsidRPr="00F0351E">
        <w:rPr>
          <w:lang w:val="pt-BR"/>
        </w:rPr>
        <w:t xml:space="preserve"> – VARCHAR(100)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valor_estimado_exercicio</w:t>
      </w:r>
      <w:proofErr w:type="spellEnd"/>
      <w:r w:rsidRPr="00F0351E">
        <w:rPr>
          <w:lang w:val="pt-BR"/>
        </w:rPr>
        <w:t xml:space="preserve"> – DECIMAL(12,2)</w:t>
      </w:r>
      <w:r w:rsidRPr="00F0351E">
        <w:rPr>
          <w:lang w:val="pt-BR"/>
        </w:rPr>
        <w:br/>
        <w:t>- aditivos_novo_2025 – DECIMAL(12,2)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ata_aprovacao_direx</w:t>
      </w:r>
      <w:proofErr w:type="spellEnd"/>
      <w:r w:rsidRPr="00F0351E">
        <w:rPr>
          <w:lang w:val="pt-BR"/>
        </w:rPr>
        <w:t xml:space="preserve"> – BOOLEAN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origem_recurso</w:t>
      </w:r>
      <w:proofErr w:type="spellEnd"/>
      <w:r w:rsidRPr="00F0351E">
        <w:rPr>
          <w:lang w:val="pt-BR"/>
        </w:rPr>
        <w:t xml:space="preserve"> – VARCHAR(45)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valor_contratacao_total</w:t>
      </w:r>
      <w:proofErr w:type="spellEnd"/>
      <w:r w:rsidRPr="00F0351E">
        <w:rPr>
          <w:lang w:val="pt-BR"/>
        </w:rPr>
        <w:t xml:space="preserve"> – DECIMAL(12,2)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quantidade_contratada</w:t>
      </w:r>
      <w:proofErr w:type="spellEnd"/>
      <w:r w:rsidRPr="00F0351E">
        <w:rPr>
          <w:lang w:val="pt-BR"/>
        </w:rPr>
        <w:t xml:space="preserve"> – VARCHAR(50)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mes_inicio_fornecimento</w:t>
      </w:r>
      <w:proofErr w:type="spellEnd"/>
      <w:r w:rsidRPr="00F0351E">
        <w:rPr>
          <w:lang w:val="pt-BR"/>
        </w:rPr>
        <w:t xml:space="preserve"> – VARCHAR(10)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ano_fornecimento</w:t>
      </w:r>
      <w:proofErr w:type="spellEnd"/>
      <w:r w:rsidRPr="00F0351E">
        <w:rPr>
          <w:lang w:val="pt-BR"/>
        </w:rPr>
        <w:t xml:space="preserve"> – INT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ano_envio_RTP_TR</w:t>
      </w:r>
      <w:proofErr w:type="spellEnd"/>
      <w:r w:rsidRPr="00F0351E">
        <w:rPr>
          <w:lang w:val="pt-BR"/>
        </w:rPr>
        <w:t xml:space="preserve"> – INT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grau_prioridade</w:t>
      </w:r>
      <w:proofErr w:type="spellEnd"/>
      <w:r w:rsidRPr="00F0351E">
        <w:rPr>
          <w:lang w:val="pt-BR"/>
        </w:rPr>
        <w:t xml:space="preserve"> – VARCHAR(45)</w:t>
      </w:r>
      <w:r w:rsidRPr="00F0351E">
        <w:rPr>
          <w:lang w:val="pt-BR"/>
        </w:rPr>
        <w:br/>
      </w:r>
    </w:p>
    <w:p w14:paraId="0891FA95" w14:textId="77777777" w:rsidR="000F7D73" w:rsidRPr="00F0351E" w:rsidRDefault="00000000">
      <w:pPr>
        <w:pStyle w:val="Ttulo1"/>
        <w:rPr>
          <w:lang w:val="pt-BR"/>
        </w:rPr>
      </w:pPr>
      <w:r w:rsidRPr="00F0351E">
        <w:rPr>
          <w:lang w:val="pt-BR"/>
        </w:rPr>
        <w:t>2. Proposta de Novas Tabelas</w:t>
      </w:r>
    </w:p>
    <w:p w14:paraId="6346DAE0" w14:textId="77777777" w:rsidR="000F7D73" w:rsidRPr="00F0351E" w:rsidRDefault="00000000">
      <w:pPr>
        <w:rPr>
          <w:lang w:val="pt-BR"/>
        </w:rPr>
      </w:pPr>
      <w:r w:rsidRPr="00F0351E">
        <w:rPr>
          <w:lang w:val="pt-BR"/>
        </w:rPr>
        <w:br/>
        <w:t>- categoria (id, nome)</w:t>
      </w:r>
      <w:r w:rsidRPr="00F0351E">
        <w:rPr>
          <w:lang w:val="pt-BR"/>
        </w:rPr>
        <w:br/>
        <w:t xml:space="preserve">- orçamento (id, </w:t>
      </w:r>
      <w:proofErr w:type="spellStart"/>
      <w:r w:rsidRPr="00F0351E">
        <w:rPr>
          <w:lang w:val="pt-BR"/>
        </w:rPr>
        <w:t>demanda_id</w:t>
      </w:r>
      <w:proofErr w:type="spellEnd"/>
      <w:r w:rsidRPr="00F0351E">
        <w:rPr>
          <w:lang w:val="pt-BR"/>
        </w:rPr>
        <w:t xml:space="preserve">, </w:t>
      </w:r>
      <w:proofErr w:type="spellStart"/>
      <w:r w:rsidRPr="00F0351E">
        <w:rPr>
          <w:lang w:val="pt-BR"/>
        </w:rPr>
        <w:t>valor_previsto</w:t>
      </w:r>
      <w:proofErr w:type="spellEnd"/>
      <w:r w:rsidRPr="00F0351E">
        <w:rPr>
          <w:lang w:val="pt-BR"/>
        </w:rPr>
        <w:t>, ano, status)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observacao</w:t>
      </w:r>
      <w:proofErr w:type="spellEnd"/>
      <w:r w:rsidRPr="00F0351E">
        <w:rPr>
          <w:lang w:val="pt-BR"/>
        </w:rPr>
        <w:t xml:space="preserve"> (id, </w:t>
      </w:r>
      <w:proofErr w:type="spellStart"/>
      <w:r w:rsidRPr="00F0351E">
        <w:rPr>
          <w:lang w:val="pt-BR"/>
        </w:rPr>
        <w:t>demanda_id</w:t>
      </w:r>
      <w:proofErr w:type="spellEnd"/>
      <w:r w:rsidRPr="00F0351E">
        <w:rPr>
          <w:lang w:val="pt-BR"/>
        </w:rPr>
        <w:t xml:space="preserve">, </w:t>
      </w:r>
      <w:proofErr w:type="spellStart"/>
      <w:r w:rsidRPr="00F0351E">
        <w:rPr>
          <w:lang w:val="pt-BR"/>
        </w:rPr>
        <w:t>usuario_id</w:t>
      </w:r>
      <w:proofErr w:type="spellEnd"/>
      <w:r w:rsidRPr="00F0351E">
        <w:rPr>
          <w:lang w:val="pt-BR"/>
        </w:rPr>
        <w:t xml:space="preserve">, status, justificativa, </w:t>
      </w:r>
      <w:proofErr w:type="spellStart"/>
      <w:r w:rsidRPr="00F0351E">
        <w:rPr>
          <w:lang w:val="pt-BR"/>
        </w:rPr>
        <w:t>data_alteracao</w:t>
      </w:r>
      <w:proofErr w:type="spellEnd"/>
      <w:r w:rsidRPr="00F0351E">
        <w:rPr>
          <w:lang w:val="pt-BR"/>
        </w:rPr>
        <w:t>, etapa)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origem_recurso</w:t>
      </w:r>
      <w:proofErr w:type="spellEnd"/>
      <w:r w:rsidRPr="00F0351E">
        <w:rPr>
          <w:lang w:val="pt-BR"/>
        </w:rPr>
        <w:t xml:space="preserve"> (id, nome) — valores populados: FDU, PRCID, BID...</w:t>
      </w:r>
      <w:r w:rsidRPr="00F0351E">
        <w:rPr>
          <w:lang w:val="pt-BR"/>
        </w:rPr>
        <w:br/>
        <w:t xml:space="preserve">- setor (id, nome, </w:t>
      </w:r>
      <w:proofErr w:type="spellStart"/>
      <w:r w:rsidRPr="00F0351E">
        <w:rPr>
          <w:lang w:val="pt-BR"/>
        </w:rPr>
        <w:t>responsavel_id</w:t>
      </w:r>
      <w:proofErr w:type="spellEnd"/>
      <w:r w:rsidRPr="00F0351E">
        <w:rPr>
          <w:lang w:val="pt-BR"/>
        </w:rPr>
        <w:t>)</w:t>
      </w:r>
      <w:r w:rsidRPr="00F0351E">
        <w:rPr>
          <w:lang w:val="pt-BR"/>
        </w:rPr>
        <w:br/>
        <w:t xml:space="preserve">- </w:t>
      </w:r>
      <w:proofErr w:type="spellStart"/>
      <w:r w:rsidRPr="00F0351E">
        <w:rPr>
          <w:lang w:val="pt-BR"/>
        </w:rPr>
        <w:t>demanda_setor</w:t>
      </w:r>
      <w:proofErr w:type="spellEnd"/>
      <w:r w:rsidRPr="00F0351E">
        <w:rPr>
          <w:lang w:val="pt-BR"/>
        </w:rPr>
        <w:t xml:space="preserve"> (id, </w:t>
      </w:r>
      <w:proofErr w:type="spellStart"/>
      <w:r w:rsidRPr="00F0351E">
        <w:rPr>
          <w:lang w:val="pt-BR"/>
        </w:rPr>
        <w:t>demanda_id</w:t>
      </w:r>
      <w:proofErr w:type="spellEnd"/>
      <w:r w:rsidRPr="00F0351E">
        <w:rPr>
          <w:lang w:val="pt-BR"/>
        </w:rPr>
        <w:t xml:space="preserve">, </w:t>
      </w:r>
      <w:proofErr w:type="spellStart"/>
      <w:r w:rsidRPr="00F0351E">
        <w:rPr>
          <w:lang w:val="pt-BR"/>
        </w:rPr>
        <w:t>setor_id</w:t>
      </w:r>
      <w:proofErr w:type="spellEnd"/>
      <w:r w:rsidRPr="00F0351E">
        <w:rPr>
          <w:lang w:val="pt-BR"/>
        </w:rPr>
        <w:t>)</w:t>
      </w:r>
      <w:r w:rsidRPr="00F0351E">
        <w:rPr>
          <w:lang w:val="pt-BR"/>
        </w:rPr>
        <w:br/>
        <w:t>- status (id, nome, ordem) — se necessário para padronizar etapas do fluxo</w:t>
      </w:r>
      <w:r w:rsidRPr="00F0351E">
        <w:rPr>
          <w:lang w:val="pt-BR"/>
        </w:rPr>
        <w:br/>
      </w:r>
    </w:p>
    <w:p w14:paraId="3047BEC8" w14:textId="77777777" w:rsidR="000F7D73" w:rsidRPr="00F0351E" w:rsidRDefault="00000000">
      <w:pPr>
        <w:pStyle w:val="Ttulo1"/>
        <w:rPr>
          <w:lang w:val="pt-BR"/>
        </w:rPr>
      </w:pPr>
      <w:r w:rsidRPr="00F0351E">
        <w:rPr>
          <w:lang w:val="pt-BR"/>
        </w:rPr>
        <w:t>3. Fluxo de Aprovação da Demanda</w:t>
      </w:r>
    </w:p>
    <w:p w14:paraId="4B6EDEB7" w14:textId="17E6CEE1" w:rsidR="000F7D73" w:rsidRPr="00F0351E" w:rsidRDefault="00000000">
      <w:pPr>
        <w:rPr>
          <w:lang w:val="pt-BR"/>
        </w:rPr>
      </w:pPr>
      <w:r w:rsidRPr="00F0351E">
        <w:rPr>
          <w:lang w:val="pt-BR"/>
        </w:rPr>
        <w:br/>
      </w:r>
      <w:proofErr w:type="spellStart"/>
      <w:r w:rsidRPr="00F0351E">
        <w:rPr>
          <w:lang w:val="pt-BR"/>
        </w:rPr>
        <w:t>Us</w:t>
      </w:r>
      <w:r w:rsidR="006C1A54">
        <w:rPr>
          <w:lang w:val="pt-BR"/>
        </w:rPr>
        <w:t>er</w:t>
      </w:r>
      <w:proofErr w:type="spellEnd"/>
      <w:r w:rsidRPr="00F0351E">
        <w:rPr>
          <w:lang w:val="pt-BR"/>
        </w:rPr>
        <w:t xml:space="preserve"> → </w:t>
      </w:r>
      <w:proofErr w:type="spellStart"/>
      <w:r w:rsidRPr="00F0351E">
        <w:rPr>
          <w:lang w:val="pt-BR"/>
        </w:rPr>
        <w:t>Coord</w:t>
      </w:r>
      <w:proofErr w:type="spellEnd"/>
      <w:r w:rsidRPr="00F0351E">
        <w:rPr>
          <w:lang w:val="pt-BR"/>
        </w:rPr>
        <w:t xml:space="preserve"> → </w:t>
      </w:r>
      <w:proofErr w:type="spellStart"/>
      <w:r w:rsidRPr="00F0351E">
        <w:rPr>
          <w:lang w:val="pt-BR"/>
        </w:rPr>
        <w:t>Sup</w:t>
      </w:r>
      <w:proofErr w:type="spellEnd"/>
      <w:r w:rsidRPr="00F0351E">
        <w:rPr>
          <w:lang w:val="pt-BR"/>
        </w:rPr>
        <w:t xml:space="preserve"> </w:t>
      </w:r>
      <w:proofErr w:type="spellStart"/>
      <w:r w:rsidRPr="00F0351E">
        <w:rPr>
          <w:lang w:val="pt-BR"/>
        </w:rPr>
        <w:t>Imed</w:t>
      </w:r>
      <w:proofErr w:type="spellEnd"/>
      <w:r w:rsidRPr="00F0351E">
        <w:rPr>
          <w:lang w:val="pt-BR"/>
        </w:rPr>
        <w:t xml:space="preserve"> → DAF → DIREX → Conselho</w:t>
      </w:r>
      <w:r w:rsidRPr="00F0351E">
        <w:rPr>
          <w:lang w:val="pt-BR"/>
        </w:rPr>
        <w:br/>
        <w:t xml:space="preserve">   </w:t>
      </w:r>
      <w:r w:rsidR="00F0351E" w:rsidRPr="00F0351E">
        <w:rPr>
          <w:lang w:val="pt-BR"/>
        </w:rPr>
        <w:t>↖</w:t>
      </w:r>
      <w:r w:rsidRPr="00F0351E">
        <w:rPr>
          <w:lang w:val="pt-BR"/>
        </w:rPr>
        <w:t>-------</w:t>
      </w:r>
      <w:r w:rsidR="00F0351E" w:rsidRPr="00F0351E">
        <w:rPr>
          <w:lang w:val="pt-BR"/>
        </w:rPr>
        <w:t>↘</w:t>
      </w:r>
      <w:r w:rsidRPr="00F0351E">
        <w:rPr>
          <w:lang w:val="pt-BR"/>
        </w:rPr>
        <w:t xml:space="preserve">    </w:t>
      </w:r>
      <w:r w:rsidR="00F0351E" w:rsidRPr="00F0351E">
        <w:rPr>
          <w:lang w:val="pt-BR"/>
        </w:rPr>
        <w:t>↖-------↘</w:t>
      </w:r>
      <w:r w:rsidRPr="00F0351E">
        <w:rPr>
          <w:lang w:val="pt-BR"/>
        </w:rPr>
        <w:t xml:space="preserve">  </w:t>
      </w:r>
      <w:r w:rsidR="00F0351E">
        <w:rPr>
          <w:lang w:val="pt-BR"/>
        </w:rPr>
        <w:t xml:space="preserve"> </w:t>
      </w:r>
      <w:r w:rsidRPr="00F0351E">
        <w:rPr>
          <w:lang w:val="pt-BR"/>
        </w:rPr>
        <w:t xml:space="preserve"> </w:t>
      </w:r>
      <w:r w:rsidR="00F0351E" w:rsidRPr="00F0351E">
        <w:rPr>
          <w:lang w:val="pt-BR"/>
        </w:rPr>
        <w:t>↖-------↘</w:t>
      </w:r>
      <w:r w:rsidR="00F0351E">
        <w:rPr>
          <w:lang w:val="pt-BR"/>
        </w:rPr>
        <w:t xml:space="preserve"> </w:t>
      </w:r>
      <w:r w:rsidR="00F0351E" w:rsidRPr="00F0351E">
        <w:rPr>
          <w:lang w:val="pt-BR"/>
        </w:rPr>
        <w:t>↖--------↘</w:t>
      </w:r>
      <w:r w:rsidR="00F0351E">
        <w:rPr>
          <w:lang w:val="pt-BR"/>
        </w:rPr>
        <w:t xml:space="preserve"> </w:t>
      </w:r>
      <w:r w:rsidR="00F0351E" w:rsidRPr="00F0351E">
        <w:rPr>
          <w:lang w:val="pt-BR"/>
        </w:rPr>
        <w:t>↖-----------↘</w:t>
      </w:r>
      <w:r w:rsidRPr="00F0351E">
        <w:rPr>
          <w:lang w:val="pt-BR"/>
        </w:rPr>
        <w:br/>
      </w:r>
    </w:p>
    <w:p w14:paraId="7762E712" w14:textId="4479630E" w:rsidR="000F7D73" w:rsidRPr="00F0351E" w:rsidRDefault="00000000">
      <w:pPr>
        <w:rPr>
          <w:lang w:val="pt-BR"/>
        </w:rPr>
      </w:pPr>
      <w:r w:rsidRPr="00F0351E">
        <w:rPr>
          <w:lang w:val="pt-BR"/>
        </w:rPr>
        <w:br/>
        <w:t>[Usuário]</w:t>
      </w:r>
      <w:r w:rsidRPr="00F0351E">
        <w:rPr>
          <w:lang w:val="pt-BR"/>
        </w:rPr>
        <w:br/>
        <w:t xml:space="preserve">    ↓ </w:t>
      </w:r>
      <w:r w:rsidR="00F0351E">
        <w:rPr>
          <w:lang w:val="pt-BR"/>
        </w:rPr>
        <w:t>Cria/edita</w:t>
      </w:r>
      <w:r w:rsidR="00F0351E">
        <w:rPr>
          <w:lang w:val="pt-BR"/>
        </w:rPr>
        <w:br/>
      </w:r>
      <w:r w:rsidRPr="00F0351E">
        <w:rPr>
          <w:lang w:val="pt-BR"/>
        </w:rPr>
        <w:t>[Coordenador]</w:t>
      </w:r>
      <w:r w:rsidRPr="00F0351E">
        <w:rPr>
          <w:lang w:val="pt-BR"/>
        </w:rPr>
        <w:br/>
        <w:t xml:space="preserve">    ↓ Valida / Devolve com justificativa</w:t>
      </w:r>
      <w:r w:rsidRPr="00F0351E">
        <w:rPr>
          <w:lang w:val="pt-BR"/>
        </w:rPr>
        <w:br/>
        <w:t>[Superior Imediato]</w:t>
      </w:r>
      <w:r w:rsidRPr="00F0351E">
        <w:rPr>
          <w:lang w:val="pt-BR"/>
        </w:rPr>
        <w:br/>
        <w:t xml:space="preserve">    ↓ Valida / Devolve com justificativa</w:t>
      </w:r>
      <w:r w:rsidRPr="00F0351E">
        <w:rPr>
          <w:lang w:val="pt-BR"/>
        </w:rPr>
        <w:br/>
        <w:t>[DAF]</w:t>
      </w:r>
      <w:r w:rsidRPr="00F0351E">
        <w:rPr>
          <w:lang w:val="pt-BR"/>
        </w:rPr>
        <w:br/>
        <w:t xml:space="preserve">    ↓ Valida / Devolve com justificativa</w:t>
      </w:r>
      <w:r w:rsidRPr="00F0351E">
        <w:rPr>
          <w:lang w:val="pt-BR"/>
        </w:rPr>
        <w:br/>
        <w:t>[DIREX]</w:t>
      </w:r>
      <w:r w:rsidRPr="00F0351E">
        <w:rPr>
          <w:lang w:val="pt-BR"/>
        </w:rPr>
        <w:br/>
        <w:t xml:space="preserve">    ↓ Valida / Devolve com justificativa</w:t>
      </w:r>
      <w:r w:rsidRPr="00F0351E">
        <w:rPr>
          <w:lang w:val="pt-BR"/>
        </w:rPr>
        <w:br/>
      </w:r>
      <w:r w:rsidR="00F0351E" w:rsidRPr="00F0351E">
        <w:rPr>
          <w:lang w:val="pt-BR"/>
        </w:rPr>
        <w:t>[</w:t>
      </w:r>
      <w:r w:rsidR="00F0351E">
        <w:rPr>
          <w:lang w:val="pt-BR"/>
        </w:rPr>
        <w:t>Conselho</w:t>
      </w:r>
      <w:r w:rsidR="00F0351E" w:rsidRPr="00F0351E">
        <w:rPr>
          <w:lang w:val="pt-BR"/>
        </w:rPr>
        <w:t>]</w:t>
      </w:r>
      <w:r w:rsidR="00F0351E" w:rsidRPr="00F0351E">
        <w:rPr>
          <w:lang w:val="pt-BR"/>
        </w:rPr>
        <w:br/>
        <w:t xml:space="preserve">    ↓ Valida / Devolve com justificativa</w:t>
      </w:r>
      <w:r w:rsidR="00F0351E" w:rsidRPr="00F0351E">
        <w:rPr>
          <w:lang w:val="pt-BR"/>
        </w:rPr>
        <w:br/>
      </w:r>
      <w:r w:rsidRPr="00F0351E">
        <w:rPr>
          <w:lang w:val="pt-BR"/>
        </w:rPr>
        <w:br/>
      </w:r>
    </w:p>
    <w:sectPr w:rsidR="000F7D73" w:rsidRPr="00F0351E" w:rsidSect="00F0351E">
      <w:pgSz w:w="12240" w:h="15840"/>
      <w:pgMar w:top="426" w:right="616" w:bottom="426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624506">
    <w:abstractNumId w:val="8"/>
  </w:num>
  <w:num w:numId="2" w16cid:durableId="1328948058">
    <w:abstractNumId w:val="6"/>
  </w:num>
  <w:num w:numId="3" w16cid:durableId="1024818289">
    <w:abstractNumId w:val="5"/>
  </w:num>
  <w:num w:numId="4" w16cid:durableId="177432106">
    <w:abstractNumId w:val="4"/>
  </w:num>
  <w:num w:numId="5" w16cid:durableId="1717773430">
    <w:abstractNumId w:val="7"/>
  </w:num>
  <w:num w:numId="6" w16cid:durableId="961496599">
    <w:abstractNumId w:val="3"/>
  </w:num>
  <w:num w:numId="7" w16cid:durableId="192497657">
    <w:abstractNumId w:val="2"/>
  </w:num>
  <w:num w:numId="8" w16cid:durableId="1730882568">
    <w:abstractNumId w:val="1"/>
  </w:num>
  <w:num w:numId="9" w16cid:durableId="63918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D73"/>
    <w:rsid w:val="0015074B"/>
    <w:rsid w:val="0029639D"/>
    <w:rsid w:val="00326F90"/>
    <w:rsid w:val="006C1A54"/>
    <w:rsid w:val="00AA1D8D"/>
    <w:rsid w:val="00B06C9E"/>
    <w:rsid w:val="00B47730"/>
    <w:rsid w:val="00CB0664"/>
    <w:rsid w:val="00F035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73FB02"/>
  <w14:defaultImageDpi w14:val="300"/>
  <w15:docId w15:val="{32E5899E-CB79-487D-844B-4C8512FD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Rogerio de Souza Filho</cp:lastModifiedBy>
  <cp:revision>2</cp:revision>
  <dcterms:created xsi:type="dcterms:W3CDTF">2025-06-10T20:25:00Z</dcterms:created>
  <dcterms:modified xsi:type="dcterms:W3CDTF">2025-06-10T20:25:00Z</dcterms:modified>
  <cp:category/>
</cp:coreProperties>
</file>